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7A694" w14:textId="77777777" w:rsidR="008C75F6" w:rsidRDefault="00000000">
      <w:pPr>
        <w:pStyle w:val="Title"/>
      </w:pPr>
      <w:r>
        <w:t>Karan Rana</w:t>
      </w:r>
    </w:p>
    <w:p w14:paraId="6DFE3B87" w14:textId="6421FE43" w:rsidR="008C75F6" w:rsidRDefault="00000000">
      <w:r>
        <w:t xml:space="preserve">📧 </w:t>
      </w:r>
      <w:hyperlink r:id="rId6" w:history="1">
        <w:r w:rsidR="00F87FD9" w:rsidRPr="00DD1C0C">
          <w:rPr>
            <w:rStyle w:val="Hyperlink"/>
          </w:rPr>
          <w:t>karan.rana@aiinfox.com</w:t>
        </w:r>
      </w:hyperlink>
      <w:r w:rsidR="00F87FD9">
        <w:t xml:space="preserve"> </w:t>
      </w:r>
      <w:r>
        <w:t xml:space="preserve">| </w:t>
      </w:r>
      <w:r>
        <w:br/>
        <w:t xml:space="preserve">📍 </w:t>
      </w:r>
      <w:proofErr w:type="spellStart"/>
      <w:r>
        <w:t>Kullu</w:t>
      </w:r>
      <w:proofErr w:type="spellEnd"/>
      <w:r>
        <w:t xml:space="preserve">, India | GitHub: </w:t>
      </w:r>
      <w:r w:rsidR="00F87FD9" w:rsidRPr="00F87FD9">
        <w:t>https://github.com/Karanaiinfox</w:t>
      </w:r>
    </w:p>
    <w:p w14:paraId="4D3E99FC" w14:textId="77777777" w:rsidR="008C75F6" w:rsidRDefault="00000000">
      <w:pPr>
        <w:pStyle w:val="Heading1"/>
      </w:pPr>
      <w:r>
        <w:t>Career Objective</w:t>
      </w:r>
    </w:p>
    <w:p w14:paraId="14783599" w14:textId="77777777" w:rsidR="00643373" w:rsidRDefault="00000000">
      <w:r>
        <w:t xml:space="preserve">Dynamic and results-driven Generative AI/LLM/NLP Engineer with proven expertise in Python, AI/ML, and advanced language model implementations. </w:t>
      </w:r>
    </w:p>
    <w:p w14:paraId="75A640C5" w14:textId="07243E57" w:rsidR="008C75F6" w:rsidRDefault="00000000">
      <w:r>
        <w:t>Seeking a challenging opportunity where I can leverage my deep understanding of cutting-edge technologies to develop impactful AI solutions that exceed organizational goals.</w:t>
      </w:r>
    </w:p>
    <w:p w14:paraId="060FB8CF" w14:textId="77777777" w:rsidR="008C75F6" w:rsidRDefault="00000000">
      <w:pPr>
        <w:pStyle w:val="Heading1"/>
      </w:pPr>
      <w:r>
        <w:t>Proven Expertise</w:t>
      </w:r>
    </w:p>
    <w:p w14:paraId="24319EC3" w14:textId="77777777" w:rsidR="008C75F6" w:rsidRDefault="00000000">
      <w:pPr>
        <w:pStyle w:val="ListBullet"/>
      </w:pPr>
      <w:r>
        <w:t>Langchain Development: Integrated GPT-4 with Retrieval-Augmented Generation (RAG), custom tools, and agents.</w:t>
      </w:r>
    </w:p>
    <w:p w14:paraId="1EA47635" w14:textId="77777777" w:rsidR="008C75F6" w:rsidRDefault="00000000">
      <w:pPr>
        <w:pStyle w:val="ListBullet"/>
      </w:pPr>
      <w:r>
        <w:t>LLM Frameworks: Experience with LangGraph, CrewAI, and Autogen for building advanced language models.</w:t>
      </w:r>
    </w:p>
    <w:p w14:paraId="2657A127" w14:textId="77777777" w:rsidR="008C75F6" w:rsidRDefault="00000000">
      <w:pPr>
        <w:pStyle w:val="ListBullet"/>
      </w:pPr>
      <w:r>
        <w:t>Backend API Integrations: Skilled in integrating LLM APIs like GPT-4, Claude3, LLama3, Mistral, Google Gemini, and Groq models, with Langsmith for evaluation.</w:t>
      </w:r>
    </w:p>
    <w:p w14:paraId="0ACE1D1A" w14:textId="77777777" w:rsidR="008C75F6" w:rsidRDefault="00000000">
      <w:pPr>
        <w:pStyle w:val="ListBullet"/>
      </w:pPr>
      <w:r>
        <w:t>Model Fine-Tuning: Expertise in fine-tuning open-source models like Mistral-7b, LLAMA3.1, LLAMA3.2.</w:t>
      </w:r>
    </w:p>
    <w:p w14:paraId="203F304F" w14:textId="77777777" w:rsidR="008C75F6" w:rsidRDefault="00000000">
      <w:pPr>
        <w:pStyle w:val="ListBullet"/>
      </w:pPr>
      <w:r>
        <w:t>Vector Databases: Hands-on experience with Pinecone, FAISS, ChromaDB, QDrant, and Weaviate.</w:t>
      </w:r>
    </w:p>
    <w:p w14:paraId="332D1394" w14:textId="77777777" w:rsidR="008C75F6" w:rsidRDefault="00000000">
      <w:pPr>
        <w:pStyle w:val="ListBullet"/>
      </w:pPr>
      <w:r>
        <w:t>LLM Deployment: Deployed models using Amazon Bedrock, SageMaker, EC2, and LangServe.</w:t>
      </w:r>
    </w:p>
    <w:p w14:paraId="6354D62D" w14:textId="77777777" w:rsidR="008C75F6" w:rsidRDefault="00000000">
      <w:pPr>
        <w:pStyle w:val="ListBullet"/>
      </w:pPr>
      <w:r>
        <w:t>Chatbot Development: Implemented LLM-based chatbots on Slack, WebEx, WhatsApp, Telegram, and Discord.</w:t>
      </w:r>
    </w:p>
    <w:p w14:paraId="48A96C24" w14:textId="77777777" w:rsidR="008C75F6" w:rsidRDefault="00000000">
      <w:pPr>
        <w:pStyle w:val="ListBullet"/>
      </w:pPr>
      <w:r>
        <w:t>Advanced AI Techniques: Proficient in Chain-of-Thought, reAct, and iterative prompting for improving LLM results.</w:t>
      </w:r>
    </w:p>
    <w:p w14:paraId="26A67B38" w14:textId="77777777" w:rsidR="008C75F6" w:rsidRDefault="00000000">
      <w:pPr>
        <w:pStyle w:val="ListBullet"/>
      </w:pPr>
      <w:r>
        <w:t>Frameworks: Integrated LLMs with FastAPI, Streamlit, Flask, and Django.</w:t>
      </w:r>
    </w:p>
    <w:p w14:paraId="5BD1DA86" w14:textId="77777777" w:rsidR="008C75F6" w:rsidRDefault="00000000">
      <w:pPr>
        <w:pStyle w:val="ListBullet"/>
      </w:pPr>
      <w:r>
        <w:t>NLP Tasks: Experienced in sentiment analysis, text summarization, text classification, and TTS/STT generation.</w:t>
      </w:r>
    </w:p>
    <w:p w14:paraId="1CB935F3" w14:textId="77777777" w:rsidR="008C75F6" w:rsidRDefault="00000000">
      <w:pPr>
        <w:pStyle w:val="ListBullet"/>
      </w:pPr>
      <w:r>
        <w:t>Predictive Modeling: Developed bots for forecasting forex prices using data analysis and predictive modeling.</w:t>
      </w:r>
    </w:p>
    <w:p w14:paraId="08577B01" w14:textId="77777777" w:rsidR="008C75F6" w:rsidRDefault="00000000">
      <w:pPr>
        <w:pStyle w:val="ListBullet"/>
      </w:pPr>
      <w:r>
        <w:t>Computer Vision: Proficient in image segmentation, object detection, Stable Diffusion, and Generative Adversarial Networks (GANs).</w:t>
      </w:r>
    </w:p>
    <w:p w14:paraId="1F169308" w14:textId="77777777" w:rsidR="008C75F6" w:rsidRDefault="00000000">
      <w:pPr>
        <w:pStyle w:val="Heading1"/>
      </w:pPr>
      <w:r>
        <w:t>Professional Experience</w:t>
      </w:r>
    </w:p>
    <w:p w14:paraId="40136030" w14:textId="039FB3D1" w:rsidR="008C75F6" w:rsidRDefault="00643373">
      <w:pPr>
        <w:pStyle w:val="Heading2"/>
      </w:pPr>
      <w:r>
        <w:t xml:space="preserve">Companies As </w:t>
      </w:r>
      <w:r w:rsidR="00000000">
        <w:t>Software Developer</w:t>
      </w:r>
      <w:r>
        <w:t xml:space="preserve"> Expert I worked with:</w:t>
      </w:r>
    </w:p>
    <w:p w14:paraId="4D524EDC" w14:textId="61FC2BAD" w:rsidR="004E4EA4" w:rsidRDefault="004E4EA4">
      <w:proofErr w:type="spellStart"/>
      <w:r>
        <w:t>Ai</w:t>
      </w:r>
      <w:r w:rsidR="00643373">
        <w:t>I</w:t>
      </w:r>
      <w:r>
        <w:t>nfox</w:t>
      </w:r>
      <w:proofErr w:type="spellEnd"/>
      <w:r>
        <w:t xml:space="preserve"> Pvt. Ltd. — </w:t>
      </w:r>
      <w:r>
        <w:t>Mohali</w:t>
      </w:r>
      <w:r>
        <w:br/>
      </w:r>
      <w:proofErr w:type="spellStart"/>
      <w:r w:rsidR="00000000">
        <w:t>Ariespro</w:t>
      </w:r>
      <w:proofErr w:type="spellEnd"/>
      <w:r w:rsidR="00000000">
        <w:t xml:space="preserve"> Technologies Pvt. Ltd. — Chandigarh</w:t>
      </w:r>
    </w:p>
    <w:p w14:paraId="2A52040F" w14:textId="6BE8F800" w:rsidR="004E4EA4" w:rsidRDefault="004E4EA4">
      <w:r>
        <w:t xml:space="preserve">Theta Academy </w:t>
      </w:r>
      <w:r>
        <w:t>— Chandigarh</w:t>
      </w:r>
      <w:r w:rsidR="00000000">
        <w:br/>
      </w:r>
      <w:proofErr w:type="spellStart"/>
      <w:r>
        <w:t>Netmax</w:t>
      </w:r>
      <w:proofErr w:type="spellEnd"/>
      <w:r>
        <w:t xml:space="preserve"> Technologies </w:t>
      </w:r>
      <w:r>
        <w:t>— Chandigarh</w:t>
      </w:r>
      <w:r>
        <w:br/>
      </w:r>
    </w:p>
    <w:p w14:paraId="2A457B61" w14:textId="77777777" w:rsidR="008C75F6" w:rsidRDefault="00000000">
      <w:r>
        <w:t>- Developed Python-based applications for data science and machine learning tasks.</w:t>
      </w:r>
      <w:r>
        <w:br/>
        <w:t>- Implemented Django Framework for web development, integrating SQL databases for managing complex workflows.</w:t>
      </w:r>
    </w:p>
    <w:p w14:paraId="469AF169" w14:textId="77777777" w:rsidR="008C75F6" w:rsidRDefault="00000000">
      <w:pPr>
        <w:pStyle w:val="Heading1"/>
      </w:pPr>
      <w:r>
        <w:t>Education</w:t>
      </w:r>
    </w:p>
    <w:p w14:paraId="412C1353" w14:textId="77777777" w:rsidR="008C75F6" w:rsidRDefault="00000000">
      <w:pPr>
        <w:pStyle w:val="Heading2"/>
      </w:pPr>
      <w:r>
        <w:t>B.Tech (CSE)</w:t>
      </w:r>
    </w:p>
    <w:p w14:paraId="52EE2A3F" w14:textId="77777777" w:rsidR="008C75F6" w:rsidRDefault="00000000">
      <w:r>
        <w:t>Himachal Pradesh Technical University — Himachal Pradesh</w:t>
      </w:r>
      <w:r>
        <w:br/>
        <w:t>07/2018 - 06/2022</w:t>
      </w:r>
    </w:p>
    <w:p w14:paraId="15D79D96" w14:textId="77777777" w:rsidR="008C75F6" w:rsidRDefault="00000000">
      <w:pPr>
        <w:pStyle w:val="Heading2"/>
      </w:pPr>
      <w:r>
        <w:t>Data Science Certification</w:t>
      </w:r>
    </w:p>
    <w:p w14:paraId="0BC55026" w14:textId="77777777" w:rsidR="008C75F6" w:rsidRDefault="00000000">
      <w:r>
        <w:t>Netmax Technologies — Chandigarh</w:t>
      </w:r>
      <w:r>
        <w:br/>
        <w:t>03/2022 - 07/2022</w:t>
      </w:r>
    </w:p>
    <w:p w14:paraId="687B9E2A" w14:textId="77777777" w:rsidR="00643373" w:rsidRDefault="00643373"/>
    <w:p w14:paraId="7854A2F3" w14:textId="77777777" w:rsidR="00643373" w:rsidRDefault="00643373"/>
    <w:p w14:paraId="2BA06E50" w14:textId="77777777" w:rsidR="008C75F6" w:rsidRDefault="00000000">
      <w:pPr>
        <w:pStyle w:val="Heading1"/>
      </w:pPr>
      <w:r>
        <w:t>Technical Skills</w:t>
      </w:r>
    </w:p>
    <w:p w14:paraId="44B4C8DB" w14:textId="77777777" w:rsidR="008C75F6" w:rsidRDefault="00000000">
      <w:pPr>
        <w:pStyle w:val="ListBullet"/>
      </w:pPr>
      <w:r>
        <w:t>Programming Languages: Python, C++, JavaScript, SQL, HTML, CSS</w:t>
      </w:r>
    </w:p>
    <w:p w14:paraId="668A5292" w14:textId="77777777" w:rsidR="008C75F6" w:rsidRDefault="00000000">
      <w:pPr>
        <w:pStyle w:val="ListBullet"/>
      </w:pPr>
      <w:r>
        <w:t>Frameworks: Django, Flask, FastAPI</w:t>
      </w:r>
    </w:p>
    <w:p w14:paraId="638EA326" w14:textId="77777777" w:rsidR="008C75F6" w:rsidRDefault="00000000">
      <w:pPr>
        <w:pStyle w:val="ListBullet"/>
      </w:pPr>
      <w:r>
        <w:t>AI/ML Libraries: TensorFlow, PyTorch, Scikit-learn</w:t>
      </w:r>
    </w:p>
    <w:p w14:paraId="7215C929" w14:textId="77777777" w:rsidR="008C75F6" w:rsidRDefault="00000000">
      <w:pPr>
        <w:pStyle w:val="ListBullet"/>
      </w:pPr>
      <w:r>
        <w:t>Databases: MySQL, PostgreSQL</w:t>
      </w:r>
    </w:p>
    <w:p w14:paraId="48D31A5D" w14:textId="77777777" w:rsidR="008C75F6" w:rsidRDefault="00000000">
      <w:pPr>
        <w:pStyle w:val="ListBullet"/>
      </w:pPr>
      <w:r>
        <w:t>Tools: Docker, Kubernetes, AWS, Azure</w:t>
      </w:r>
    </w:p>
    <w:p w14:paraId="65A72DFC" w14:textId="77777777" w:rsidR="008C75F6" w:rsidRDefault="00000000">
      <w:pPr>
        <w:pStyle w:val="ListBullet"/>
      </w:pPr>
      <w:r>
        <w:t>CRM: HubSpot Champion with expertise in inbound marketing and CRM/CMS Hubs</w:t>
      </w:r>
    </w:p>
    <w:p w14:paraId="06286F68" w14:textId="2EC4B337" w:rsidR="00643373" w:rsidRDefault="00643373">
      <w:pPr>
        <w:pStyle w:val="ListBullet"/>
      </w:pPr>
      <w:r>
        <w:t>AI Models: Open-Ai, Meta Llama,</w:t>
      </w:r>
      <w:r w:rsidR="00755048">
        <w:t xml:space="preserve"> </w:t>
      </w:r>
      <w:r>
        <w:t>Mistral</w:t>
      </w:r>
      <w:r w:rsidR="00755048">
        <w:t xml:space="preserve"> .</w:t>
      </w:r>
    </w:p>
    <w:p w14:paraId="599C1255" w14:textId="77777777" w:rsidR="008C75F6" w:rsidRDefault="00000000">
      <w:pPr>
        <w:pStyle w:val="Heading1"/>
      </w:pPr>
      <w:r>
        <w:t>Projects</w:t>
      </w:r>
    </w:p>
    <w:p w14:paraId="53783566" w14:textId="77777777" w:rsidR="008C75F6" w:rsidRDefault="00000000">
      <w:pPr>
        <w:pStyle w:val="Heading2"/>
      </w:pPr>
      <w:r>
        <w:t>Global Workforce Management (09/2023 - Present)</w:t>
      </w:r>
    </w:p>
    <w:p w14:paraId="45A560D2" w14:textId="77777777" w:rsidR="008C75F6" w:rsidRDefault="00000000">
      <w:r>
        <w:t>Django-based project for managing human capital.</w:t>
      </w:r>
    </w:p>
    <w:p w14:paraId="74803F2A" w14:textId="77777777" w:rsidR="008C75F6" w:rsidRDefault="00000000">
      <w:pPr>
        <w:pStyle w:val="Heading2"/>
      </w:pPr>
      <w:r>
        <w:t>Help My House (01/2023 - Present)</w:t>
      </w:r>
    </w:p>
    <w:p w14:paraId="77041728" w14:textId="77777777" w:rsidR="008C75F6" w:rsidRDefault="00000000">
      <w:r>
        <w:t>Utility management project to reduce electricity losses, using machine learning models.</w:t>
      </w:r>
    </w:p>
    <w:p w14:paraId="72F93EC2" w14:textId="77777777" w:rsidR="008C75F6" w:rsidRDefault="00000000">
      <w:pPr>
        <w:pStyle w:val="Heading1"/>
      </w:pPr>
      <w:r>
        <w:t>Additional Skills</w:t>
      </w:r>
    </w:p>
    <w:p w14:paraId="5EE98199" w14:textId="77777777" w:rsidR="008C75F6" w:rsidRDefault="00000000">
      <w:r>
        <w:t>HubSpot CRM Champion: Former Inbound Marketing Strategist for a Platinum HubSpot agency. Highly trained in CRM, Marketing, and CMS Hubs, specializing in portal optimization and website conversion audits.</w:t>
      </w:r>
    </w:p>
    <w:p w14:paraId="3F1DC4CA" w14:textId="77777777" w:rsidR="008C75F6" w:rsidRDefault="00000000">
      <w:r>
        <w:t>Website Development: Experience in building robust backend systems and deploying applications using Docker and Kubernetes on cloud platforms.</w:t>
      </w:r>
    </w:p>
    <w:p w14:paraId="74135D09" w14:textId="77777777" w:rsidR="008C75F6" w:rsidRDefault="00000000">
      <w:pPr>
        <w:pStyle w:val="Heading1"/>
      </w:pPr>
      <w:r>
        <w:t>Languages</w:t>
      </w:r>
    </w:p>
    <w:p w14:paraId="25E51270" w14:textId="77777777" w:rsidR="008C75F6" w:rsidRDefault="00000000">
      <w:pPr>
        <w:pStyle w:val="ListBullet"/>
      </w:pPr>
      <w:r>
        <w:t>Hindi: Professional Working Proficiency</w:t>
      </w:r>
    </w:p>
    <w:p w14:paraId="60012961" w14:textId="77777777" w:rsidR="008C75F6" w:rsidRDefault="00000000">
      <w:pPr>
        <w:pStyle w:val="ListBullet"/>
      </w:pPr>
      <w:r>
        <w:t>English: Professional Working Proficiency</w:t>
      </w:r>
    </w:p>
    <w:p w14:paraId="1DBC69B9" w14:textId="090AF97F" w:rsidR="008C75F6" w:rsidRDefault="00000000" w:rsidP="00643373">
      <w:pPr>
        <w:pStyle w:val="ListBullet"/>
      </w:pPr>
      <w:r>
        <w:t>Punjabi: Limited Working Proficiency</w:t>
      </w:r>
    </w:p>
    <w:sectPr w:rsidR="008C75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7259650">
    <w:abstractNumId w:val="8"/>
  </w:num>
  <w:num w:numId="2" w16cid:durableId="363872886">
    <w:abstractNumId w:val="6"/>
  </w:num>
  <w:num w:numId="3" w16cid:durableId="186334215">
    <w:abstractNumId w:val="5"/>
  </w:num>
  <w:num w:numId="4" w16cid:durableId="343552208">
    <w:abstractNumId w:val="4"/>
  </w:num>
  <w:num w:numId="5" w16cid:durableId="689914728">
    <w:abstractNumId w:val="7"/>
  </w:num>
  <w:num w:numId="6" w16cid:durableId="2128889117">
    <w:abstractNumId w:val="3"/>
  </w:num>
  <w:num w:numId="7" w16cid:durableId="1770007025">
    <w:abstractNumId w:val="2"/>
  </w:num>
  <w:num w:numId="8" w16cid:durableId="647831725">
    <w:abstractNumId w:val="1"/>
  </w:num>
  <w:num w:numId="9" w16cid:durableId="552153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4EA4"/>
    <w:rsid w:val="00643373"/>
    <w:rsid w:val="006A1D93"/>
    <w:rsid w:val="00755048"/>
    <w:rsid w:val="008C75F6"/>
    <w:rsid w:val="00AA1D8D"/>
    <w:rsid w:val="00B47730"/>
    <w:rsid w:val="00CB0664"/>
    <w:rsid w:val="00F87F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98AF2"/>
  <w14:defaultImageDpi w14:val="300"/>
  <w15:docId w15:val="{1D12E49B-C357-4775-B0D0-8436CD0C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87F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ran.rana@aiinfox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Manjeet Singh</cp:lastModifiedBy>
  <cp:revision>3</cp:revision>
  <dcterms:created xsi:type="dcterms:W3CDTF">2013-12-23T23:15:00Z</dcterms:created>
  <dcterms:modified xsi:type="dcterms:W3CDTF">2024-10-14T05:00:00Z</dcterms:modified>
  <cp:category/>
</cp:coreProperties>
</file>